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Employee Onboarding Process</w:t>
      </w:r>
    </w:p>
    <w:p>
      <w:r>
        <w:t>Onboarding new employees is a crucial step to ensure they integrate smoothly into the organization. Here are the key steps:</w:t>
      </w:r>
    </w:p>
    <w:p>
      <w:pPr>
        <w:pStyle w:val="Heading2"/>
      </w:pPr>
      <w:r>
        <w:t>Step 1: Pre-Onboarding</w:t>
      </w:r>
    </w:p>
    <w:p>
      <w:r>
        <w:t>1. Send a welcome email with company details and policies.</w:t>
        <w:br/>
        <w:t>2. Provide access to necessary pre-employment forms.</w:t>
        <w:br/>
        <w:t>3. Schedule an introduction meeting.</w:t>
      </w:r>
    </w:p>
    <w:p>
      <w:pPr>
        <w:pStyle w:val="Heading2"/>
      </w:pPr>
      <w:r>
        <w:t>Step 2: First Day Setup</w:t>
      </w:r>
    </w:p>
    <w:p>
      <w:r>
        <w:t>1. Provide an office tour and introduce team members.</w:t>
        <w:br/>
        <w:t>2. Set up IT access, email, and other tools.</w:t>
        <w:br/>
        <w:t>3. Assign a mentor or buddy.</w:t>
      </w:r>
    </w:p>
    <w:p>
      <w:pPr>
        <w:pStyle w:val="Heading2"/>
      </w:pPr>
      <w:r>
        <w:t>Step 3: Training and Orientation</w:t>
      </w:r>
    </w:p>
    <w:p>
      <w:r>
        <w:t>1. Conduct HR and company policy sessions.</w:t>
        <w:br/>
        <w:t>2. Provide training on job-specific responsibilities.</w:t>
        <w:br/>
        <w:t>3. Schedule check-ins with team leads.</w:t>
      </w:r>
    </w:p>
    <w:p>
      <w:pPr>
        <w:pStyle w:val="Heading2"/>
      </w:pPr>
      <w:r>
        <w:t>Step 4: First Month Review</w:t>
      </w:r>
    </w:p>
    <w:p>
      <w:r>
        <w:t>1. Conduct a feedback session on onboarding experience.</w:t>
        <w:br/>
        <w:t>2. Set performance expectations and goals.</w:t>
        <w:br/>
        <w:t>3. Address any questions or concerns.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